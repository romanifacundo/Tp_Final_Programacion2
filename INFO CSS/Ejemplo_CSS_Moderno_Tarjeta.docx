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Ejemplo práctico de CSS moderno: Tarjeta interactiva</w:t>
      </w:r>
    </w:p>
    <w:p>
      <w:r>
        <w:t>Este ejemplo muestra una tarjeta moderna con estilos visuales y animaciones. Usamos Flexbox, sombras, bordes redondeados y efectos al pasar el mouse:</w:t>
      </w:r>
    </w:p>
    <w:p>
      <w:r>
        <w:br/>
        <w:t>&lt;!DOCTYPE html&gt;</w:t>
        <w:br/>
        <w:t>&lt;html lang="es"&gt;</w:t>
        <w:br/>
        <w:t>&lt;head&gt;</w:t>
        <w:br/>
        <w:t xml:space="preserve">  &lt;meta charset="UTF-8"&gt;</w:t>
        <w:br/>
        <w:t xml:space="preserve">  &lt;title&gt;Tarjeta CSS&lt;/title&gt;</w:t>
        <w:br/>
        <w:t xml:space="preserve">  &lt;style&gt;</w:t>
        <w:br/>
        <w:t xml:space="preserve">    body {</w:t>
        <w:br/>
        <w:t xml:space="preserve">      display: flex;</w:t>
        <w:br/>
        <w:t xml:space="preserve">      justify-content: center;</w:t>
        <w:br/>
        <w:t xml:space="preserve">      align-items: center;</w:t>
        <w:br/>
        <w:t xml:space="preserve">      height: 100vh;</w:t>
        <w:br/>
        <w:t xml:space="preserve">      background-color: #f0f0f0;</w:t>
        <w:br/>
        <w:t xml:space="preserve">      font-family: Arial, sans-serif;</w:t>
        <w:br/>
        <w:t xml:space="preserve">    }</w:t>
        <w:br/>
        <w:br/>
        <w:t xml:space="preserve">    .tarjeta {</w:t>
        <w:br/>
        <w:t xml:space="preserve">      background-color: white;</w:t>
        <w:br/>
        <w:t xml:space="preserve">      border-radius: 15px;</w:t>
        <w:br/>
        <w:t xml:space="preserve">      box-shadow: 0 10px 20px rgba(0,0,0,0.1);</w:t>
        <w:br/>
        <w:t xml:space="preserve">      padding: 20px;</w:t>
        <w:br/>
        <w:t xml:space="preserve">      width: 300px;</w:t>
        <w:br/>
        <w:t xml:space="preserve">      text-align: center;</w:t>
        <w:br/>
        <w:t xml:space="preserve">      transition: transform 0.3s ease, box-shadow 0.3s ease;</w:t>
        <w:br/>
        <w:t xml:space="preserve">    }</w:t>
        <w:br/>
        <w:br/>
        <w:t xml:space="preserve">    .tarjeta:hover {</w:t>
        <w:br/>
        <w:t xml:space="preserve">      transform: scale(1.05);</w:t>
        <w:br/>
        <w:t xml:space="preserve">      box-shadow: 0 15px 25px rgba(0,0,0,0.2);</w:t>
        <w:br/>
        <w:t xml:space="preserve">    }</w:t>
        <w:br/>
        <w:br/>
        <w:t xml:space="preserve">    .tarjeta img {</w:t>
        <w:br/>
        <w:t xml:space="preserve">      width: 100%;</w:t>
        <w:br/>
        <w:t xml:space="preserve">      border-radius: 10px;</w:t>
        <w:br/>
        <w:t xml:space="preserve">      filter: grayscale(30%);</w:t>
        <w:br/>
        <w:t xml:space="preserve">      transition: filter 0.3s ease;</w:t>
        <w:br/>
        <w:t xml:space="preserve">    }</w:t>
        <w:br/>
        <w:br/>
        <w:t xml:space="preserve">    .tarjeta img:hover {</w:t>
        <w:br/>
        <w:t xml:space="preserve">      filter: grayscale(0%);</w:t>
        <w:br/>
        <w:t xml:space="preserve">    }</w:t>
        <w:br/>
        <w:br/>
        <w:t xml:space="preserve">    .tarjeta h2 {</w:t>
        <w:br/>
        <w:t xml:space="preserve">      margin-top: 15px;</w:t>
        <w:br/>
        <w:t xml:space="preserve">    }</w:t>
        <w:br/>
        <w:t xml:space="preserve">  &lt;/style&gt;</w:t>
        <w:br/>
        <w:t>&lt;/head&gt;</w:t>
        <w:br/>
        <w:t>&lt;body&gt;</w:t>
        <w:br/>
        <w:br/>
        <w:t xml:space="preserve">  &lt;div class="tarjeta"&gt;</w:t>
        <w:br/>
        <w:t xml:space="preserve">    &lt;img src="paisaje.jpg" alt="Paisaje bonito"&gt;</w:t>
        <w:br/>
        <w:t xml:space="preserve">    &lt;h2&gt;Explorando la Naturaleza&lt;/h2&gt;</w:t>
        <w:br/>
        <w:t xml:space="preserve">    &lt;p&gt;Una escapada para respirar aire puro y conectar con lo esencial.&lt;/p&gt;</w:t>
        <w:br/>
        <w:t xml:space="preserve">  &lt;/div&gt;</w:t>
        <w:br/>
        <w:br/>
        <w:t>&lt;/body&gt;</w:t>
        <w:br/>
        <w:t>&lt;/html&gt;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