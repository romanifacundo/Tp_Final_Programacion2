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Índice / Checklist de Estudio: HTML + CSS + JavaScript</w:t>
      </w:r>
    </w:p>
    <w:p>
      <w:pPr>
        <w:pStyle w:val="Heading1"/>
      </w:pPr>
      <w:r>
        <w:t>🔷 HTML</w:t>
      </w:r>
    </w:p>
    <w:p>
      <w:pPr>
        <w:pStyle w:val="ListBullet"/>
      </w:pPr>
      <w:r>
        <w:t>1. Etiquetas esenciales (p, a, button, br, img, div, h1-h6, etc.)</w:t>
      </w:r>
    </w:p>
    <w:p>
      <w:pPr>
        <w:pStyle w:val="ListBullet"/>
      </w:pPr>
      <w:r>
        <w:t>2. Etiquetas intermedias (form, input, label, select, table, etc.)</w:t>
      </w:r>
    </w:p>
    <w:p>
      <w:pPr>
        <w:pStyle w:val="ListBullet"/>
      </w:pPr>
      <w:r>
        <w:t>3. Etiquetas semánticas modernas (header, nav, main, section, article, footer, etc.)</w:t>
      </w:r>
    </w:p>
    <w:p>
      <w:pPr>
        <w:pStyle w:val="ListBullet"/>
      </w:pPr>
      <w:r>
        <w:t>4. Ejemplo práctico: estructura de un blog con etiquetas semánticas</w:t>
      </w:r>
    </w:p>
    <w:p>
      <w:pPr>
        <w:pStyle w:val="Heading1"/>
      </w:pPr>
      <w:r>
        <w:t>🔶 CSS</w:t>
      </w:r>
    </w:p>
    <w:p>
      <w:pPr>
        <w:pStyle w:val="ListBullet"/>
      </w:pPr>
      <w:r>
        <w:t>1. Propiedades básicas (color, font-size, margin, padding, border, etc.)</w:t>
      </w:r>
    </w:p>
    <w:p>
      <w:pPr>
        <w:pStyle w:val="ListBullet"/>
      </w:pPr>
      <w:r>
        <w:t>2. Propiedades intermedias (display, flex, position, z-index, etc.)</w:t>
      </w:r>
    </w:p>
    <w:p>
      <w:pPr>
        <w:pStyle w:val="ListBullet"/>
      </w:pPr>
      <w:r>
        <w:t>3. Propiedades modernas (grid, animation, transition, transform, etc.)</w:t>
      </w:r>
    </w:p>
    <w:p>
      <w:pPr>
        <w:pStyle w:val="ListBullet"/>
      </w:pPr>
      <w:r>
        <w:t>4. Ejemplo práctico: tarjeta animada e interactiva</w:t>
      </w:r>
    </w:p>
    <w:p>
      <w:pPr>
        <w:pStyle w:val="Heading1"/>
      </w:pPr>
      <w:r>
        <w:t>🟩 JavaScript</w:t>
      </w:r>
    </w:p>
    <w:p>
      <w:pPr>
        <w:pStyle w:val="ListBullet"/>
      </w:pPr>
      <w:r>
        <w:t>1. Variables y tipos de datos (let, const, string, boolean, etc.)</w:t>
      </w:r>
    </w:p>
    <w:p>
      <w:pPr>
        <w:pStyle w:val="ListBullet"/>
      </w:pPr>
      <w:r>
        <w:t>2. Eventos y funciones (addEventListener, onclick, arrow function, etc.)</w:t>
      </w:r>
    </w:p>
    <w:p>
      <w:pPr>
        <w:pStyle w:val="ListBullet"/>
      </w:pPr>
      <w:r>
        <w:t>3. Manipulación del DOM (getElementById, innerHTML, classList, etc.)</w:t>
      </w:r>
    </w:p>
    <w:p>
      <w:pPr>
        <w:pStyle w:val="ListBullet"/>
      </w:pPr>
      <w:r>
        <w:t>4. Ejemplo práctico: saludar al usuario por su nombre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