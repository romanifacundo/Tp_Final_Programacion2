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de conceptos JavaScript: Manipulación del DOM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Método / Propiedad</w:t>
            </w:r>
          </w:p>
        </w:tc>
        <w:tc>
          <w:tcPr>
            <w:tcW w:type="dxa" w:w="2160"/>
          </w:tcPr>
          <w:p>
            <w:r>
              <w:t>¿Para qué se usa?</w:t>
            </w:r>
          </w:p>
        </w:tc>
        <w:tc>
          <w:tcPr>
            <w:tcW w:type="dxa" w:w="2160"/>
          </w:tcPr>
          <w:p>
            <w:r>
              <w:t>Ejemplo de código</w:t>
            </w:r>
          </w:p>
        </w:tc>
        <w:tc>
          <w:tcPr>
            <w:tcW w:type="dxa" w:w="2160"/>
          </w:tcPr>
          <w:p>
            <w:r>
              <w:t>Resultado / Nota</w:t>
            </w:r>
          </w:p>
        </w:tc>
      </w:tr>
      <w:tr>
        <w:tc>
          <w:tcPr>
            <w:tcW w:type="dxa" w:w="2160"/>
          </w:tcPr>
          <w:p>
            <w:r>
              <w:t>document.getElementById</w:t>
            </w:r>
          </w:p>
        </w:tc>
        <w:tc>
          <w:tcPr>
            <w:tcW w:type="dxa" w:w="2160"/>
          </w:tcPr>
          <w:p>
            <w:r>
              <w:t>Selecciona un elemento por ID</w:t>
            </w:r>
          </w:p>
        </w:tc>
        <w:tc>
          <w:tcPr>
            <w:tcW w:type="dxa" w:w="2160"/>
          </w:tcPr>
          <w:p>
            <w:r>
              <w:t>let titulo = document.getElementById('titulo');</w:t>
            </w:r>
          </w:p>
        </w:tc>
        <w:tc>
          <w:tcPr>
            <w:tcW w:type="dxa" w:w="2160"/>
          </w:tcPr>
          <w:p>
            <w:r>
              <w:t>Guarda el elemento con id='titulo'</w:t>
            </w:r>
          </w:p>
        </w:tc>
      </w:tr>
      <w:tr>
        <w:tc>
          <w:tcPr>
            <w:tcW w:type="dxa" w:w="2160"/>
          </w:tcPr>
          <w:p>
            <w:r>
              <w:t>document.querySelector</w:t>
            </w:r>
          </w:p>
        </w:tc>
        <w:tc>
          <w:tcPr>
            <w:tcW w:type="dxa" w:w="2160"/>
          </w:tcPr>
          <w:p>
            <w:r>
              <w:t>Selecciona el primer elemento que coincida con el selector</w:t>
            </w:r>
          </w:p>
        </w:tc>
        <w:tc>
          <w:tcPr>
            <w:tcW w:type="dxa" w:w="2160"/>
          </w:tcPr>
          <w:p>
            <w:r>
              <w:t>document.querySelector('.caja')</w:t>
            </w:r>
          </w:p>
        </w:tc>
        <w:tc>
          <w:tcPr>
            <w:tcW w:type="dxa" w:w="2160"/>
          </w:tcPr>
          <w:p>
            <w:r>
              <w:t>Devuelve el primer elemento con clase 'caja'</w:t>
            </w:r>
          </w:p>
        </w:tc>
      </w:tr>
      <w:tr>
        <w:tc>
          <w:tcPr>
            <w:tcW w:type="dxa" w:w="2160"/>
          </w:tcPr>
          <w:p>
            <w:r>
              <w:t>innerHTML</w:t>
            </w:r>
          </w:p>
        </w:tc>
        <w:tc>
          <w:tcPr>
            <w:tcW w:type="dxa" w:w="2160"/>
          </w:tcPr>
          <w:p>
            <w:r>
              <w:t>Cambia el contenido HTML</w:t>
            </w:r>
          </w:p>
        </w:tc>
        <w:tc>
          <w:tcPr>
            <w:tcW w:type="dxa" w:w="2160"/>
          </w:tcPr>
          <w:p>
            <w:r>
              <w:t>elemento.innerHTML = 'Hola';</w:t>
            </w:r>
          </w:p>
        </w:tc>
        <w:tc>
          <w:tcPr>
            <w:tcW w:type="dxa" w:w="2160"/>
          </w:tcPr>
          <w:p>
            <w:r>
              <w:t>Reemplaza el contenido del elemento</w:t>
            </w:r>
          </w:p>
        </w:tc>
      </w:tr>
      <w:tr>
        <w:tc>
          <w:tcPr>
            <w:tcW w:type="dxa" w:w="2160"/>
          </w:tcPr>
          <w:p>
            <w:r>
              <w:t>textContent</w:t>
            </w:r>
          </w:p>
        </w:tc>
        <w:tc>
          <w:tcPr>
            <w:tcW w:type="dxa" w:w="2160"/>
          </w:tcPr>
          <w:p>
            <w:r>
              <w:t>Cambia solo el texto del elemento</w:t>
            </w:r>
          </w:p>
        </w:tc>
        <w:tc>
          <w:tcPr>
            <w:tcW w:type="dxa" w:w="2160"/>
          </w:tcPr>
          <w:p>
            <w:r>
              <w:t>elemento.textContent = 'Hola';</w:t>
            </w:r>
          </w:p>
        </w:tc>
        <w:tc>
          <w:tcPr>
            <w:tcW w:type="dxa" w:w="2160"/>
          </w:tcPr>
          <w:p>
            <w:r>
              <w:t>No interpreta etiquetas HTML</w:t>
            </w:r>
          </w:p>
        </w:tc>
      </w:tr>
      <w:tr>
        <w:tc>
          <w:tcPr>
            <w:tcW w:type="dxa" w:w="2160"/>
          </w:tcPr>
          <w:p>
            <w:r>
              <w:t>value</w:t>
            </w:r>
          </w:p>
        </w:tc>
        <w:tc>
          <w:tcPr>
            <w:tcW w:type="dxa" w:w="2160"/>
          </w:tcPr>
          <w:p>
            <w:r>
              <w:t>Obtiene o establece el valor de inputs</w:t>
            </w:r>
          </w:p>
        </w:tc>
        <w:tc>
          <w:tcPr>
            <w:tcW w:type="dxa" w:w="2160"/>
          </w:tcPr>
          <w:p>
            <w:r>
              <w:t>input.value = 'Juan';</w:t>
            </w:r>
          </w:p>
        </w:tc>
        <w:tc>
          <w:tcPr>
            <w:tcW w:type="dxa" w:w="2160"/>
          </w:tcPr>
          <w:p>
            <w:r>
              <w:t>Modifica lo que hay dentro del input</w:t>
            </w:r>
          </w:p>
        </w:tc>
      </w:tr>
      <w:tr>
        <w:tc>
          <w:tcPr>
            <w:tcW w:type="dxa" w:w="2160"/>
          </w:tcPr>
          <w:p>
            <w:r>
              <w:t>style</w:t>
            </w:r>
          </w:p>
        </w:tc>
        <w:tc>
          <w:tcPr>
            <w:tcW w:type="dxa" w:w="2160"/>
          </w:tcPr>
          <w:p>
            <w:r>
              <w:t>Modifica estilos CSS directamente</w:t>
            </w:r>
          </w:p>
        </w:tc>
        <w:tc>
          <w:tcPr>
            <w:tcW w:type="dxa" w:w="2160"/>
          </w:tcPr>
          <w:p>
            <w:r>
              <w:t>elemento.style.color = 'blue';</w:t>
            </w:r>
          </w:p>
        </w:tc>
        <w:tc>
          <w:tcPr>
            <w:tcW w:type="dxa" w:w="2160"/>
          </w:tcPr>
          <w:p>
            <w:r>
              <w:t>Cambia el color del texto a azul</w:t>
            </w:r>
          </w:p>
        </w:tc>
      </w:tr>
      <w:tr>
        <w:tc>
          <w:tcPr>
            <w:tcW w:type="dxa" w:w="2160"/>
          </w:tcPr>
          <w:p>
            <w:r>
              <w:t>classList.add</w:t>
            </w:r>
          </w:p>
        </w:tc>
        <w:tc>
          <w:tcPr>
            <w:tcW w:type="dxa" w:w="2160"/>
          </w:tcPr>
          <w:p>
            <w:r>
              <w:t>Agrega una clase CSS</w:t>
            </w:r>
          </w:p>
        </w:tc>
        <w:tc>
          <w:tcPr>
            <w:tcW w:type="dxa" w:w="2160"/>
          </w:tcPr>
          <w:p>
            <w:r>
              <w:t>elemento.classList.add('resaltado');</w:t>
            </w:r>
          </w:p>
        </w:tc>
        <w:tc>
          <w:tcPr>
            <w:tcW w:type="dxa" w:w="2160"/>
          </w:tcPr>
          <w:p>
            <w:r>
              <w:t>Aplica la clase 'resaltado'</w:t>
            </w:r>
          </w:p>
        </w:tc>
      </w:tr>
      <w:tr>
        <w:tc>
          <w:tcPr>
            <w:tcW w:type="dxa" w:w="2160"/>
          </w:tcPr>
          <w:p>
            <w:r>
              <w:t>classList.remove</w:t>
            </w:r>
          </w:p>
        </w:tc>
        <w:tc>
          <w:tcPr>
            <w:tcW w:type="dxa" w:w="2160"/>
          </w:tcPr>
          <w:p>
            <w:r>
              <w:t>Elimina una clase CSS</w:t>
            </w:r>
          </w:p>
        </w:tc>
        <w:tc>
          <w:tcPr>
            <w:tcW w:type="dxa" w:w="2160"/>
          </w:tcPr>
          <w:p>
            <w:r>
              <w:t>elemento.classList.remove('oculto');</w:t>
            </w:r>
          </w:p>
        </w:tc>
        <w:tc>
          <w:tcPr>
            <w:tcW w:type="dxa" w:w="2160"/>
          </w:tcPr>
          <w:p>
            <w:r>
              <w:t>Quita la clase 'oculto'</w:t>
            </w:r>
          </w:p>
        </w:tc>
      </w:tr>
      <w:tr>
        <w:tc>
          <w:tcPr>
            <w:tcW w:type="dxa" w:w="2160"/>
          </w:tcPr>
          <w:p>
            <w:r>
              <w:t>setAttribute</w:t>
            </w:r>
          </w:p>
        </w:tc>
        <w:tc>
          <w:tcPr>
            <w:tcW w:type="dxa" w:w="2160"/>
          </w:tcPr>
          <w:p>
            <w:r>
              <w:t>Agrega o cambia un atributo</w:t>
            </w:r>
          </w:p>
        </w:tc>
        <w:tc>
          <w:tcPr>
            <w:tcW w:type="dxa" w:w="2160"/>
          </w:tcPr>
          <w:p>
            <w:r>
              <w:t>img.setAttribute('src', 'foto.jpg');</w:t>
            </w:r>
          </w:p>
        </w:tc>
        <w:tc>
          <w:tcPr>
            <w:tcW w:type="dxa" w:w="2160"/>
          </w:tcPr>
          <w:p>
            <w:r>
              <w:t>Cambia la imagen mostrada</w:t>
            </w:r>
          </w:p>
        </w:tc>
      </w:tr>
      <w:tr>
        <w:tc>
          <w:tcPr>
            <w:tcW w:type="dxa" w:w="2160"/>
          </w:tcPr>
          <w:p>
            <w:r>
              <w:t>createElement</w:t>
            </w:r>
          </w:p>
        </w:tc>
        <w:tc>
          <w:tcPr>
            <w:tcW w:type="dxa" w:w="2160"/>
          </w:tcPr>
          <w:p>
            <w:r>
              <w:t>Crea un nuevo nodo HTML</w:t>
            </w:r>
          </w:p>
        </w:tc>
        <w:tc>
          <w:tcPr>
            <w:tcW w:type="dxa" w:w="2160"/>
          </w:tcPr>
          <w:p>
            <w:r>
              <w:t>let div = document.createElement('div');</w:t>
            </w:r>
          </w:p>
        </w:tc>
        <w:tc>
          <w:tcPr>
            <w:tcW w:type="dxa" w:w="2160"/>
          </w:tcPr>
          <w:p>
            <w:r>
              <w:t>Crea un elemento &lt;div&gt; en memoria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