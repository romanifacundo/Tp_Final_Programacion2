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Ejemplo práctico de JavaScript: Interacción con el DOM</w:t>
      </w:r>
    </w:p>
    <w:p>
      <w:r>
        <w:t>Este ejemplo muestra cómo combinar variables, eventos y manipulación del DOM para saludar a un usuario cuando completa su nombre:</w:t>
      </w:r>
    </w:p>
    <w:p>
      <w:r>
        <w:br/>
        <w:t>&lt;!DOCTYPE html&gt;</w:t>
        <w:br/>
        <w:t>&lt;html lang="es"&gt;</w:t>
        <w:br/>
        <w:t>&lt;head&gt;</w:t>
        <w:br/>
        <w:t xml:space="preserve">    &lt;meta charset="UTF-8"&gt;</w:t>
        <w:br/>
        <w:t xml:space="preserve">    &lt;title&gt;Saludo Interactivo&lt;/title&gt;</w:t>
        <w:br/>
        <w:t xml:space="preserve">    &lt;style&gt;</w:t>
        <w:br/>
        <w:t xml:space="preserve">        body {</w:t>
        <w:br/>
        <w:t xml:space="preserve">            font-family: sans-serif;</w:t>
        <w:br/>
        <w:t xml:space="preserve">            text-align: center;</w:t>
        <w:br/>
        <w:t xml:space="preserve">            margin-top: 50px;</w:t>
        <w:br/>
        <w:t xml:space="preserve">        }</w:t>
        <w:br/>
        <w:t xml:space="preserve">        input {</w:t>
        <w:br/>
        <w:t xml:space="preserve">            padding: 8px;</w:t>
        <w:br/>
        <w:t xml:space="preserve">            margin: 10px;</w:t>
        <w:br/>
        <w:t xml:space="preserve">        }</w:t>
        <w:br/>
        <w:t xml:space="preserve">        #mensaje {</w:t>
        <w:br/>
        <w:t xml:space="preserve">            font-weight: bold;</w:t>
        <w:br/>
        <w:t xml:space="preserve">            color: green;</w:t>
        <w:br/>
        <w:t xml:space="preserve">        }</w:t>
        <w:br/>
        <w:t xml:space="preserve">    &lt;/style&gt;</w:t>
        <w:br/>
        <w:t>&lt;/head&gt;</w:t>
        <w:br/>
        <w:t>&lt;body&gt;</w:t>
        <w:br/>
        <w:br/>
        <w:t xml:space="preserve">    &lt;h1&gt;¡Bienvenido!&lt;/h1&gt;</w:t>
        <w:br/>
        <w:t xml:space="preserve">    &lt;p&gt;Escribí tu nombre:&lt;/p&gt;</w:t>
        <w:br/>
        <w:t xml:space="preserve">    &lt;input type="text" id="nombre" placeholder="Tu nombre"&gt;</w:t>
        <w:br/>
        <w:t xml:space="preserve">    &lt;button id="botonSaludar"&gt;Saludar&lt;/button&gt;</w:t>
        <w:br/>
        <w:br/>
        <w:t xml:space="preserve">    &lt;p id="mensaje"&gt;&lt;/p&gt;</w:t>
        <w:br/>
        <w:br/>
        <w:t xml:space="preserve">    &lt;script&gt;</w:t>
        <w:br/>
        <w:t xml:space="preserve">        // Capturar elementos</w:t>
        <w:br/>
        <w:t xml:space="preserve">        const inputNombre = document.getElementById("nombre");</w:t>
        <w:br/>
        <w:t xml:space="preserve">        const boton = document.getElementById("botonSaludar");</w:t>
        <w:br/>
        <w:t xml:space="preserve">        const mensaje = document.getElementById("mensaje");</w:t>
        <w:br/>
        <w:br/>
        <w:t xml:space="preserve">        // Agregar evento al botón</w:t>
        <w:br/>
        <w:t xml:space="preserve">        boton.addEventListener("click", () =&gt; {</w:t>
        <w:br/>
        <w:t xml:space="preserve">            let nombreUsuario = inputNombre.value;</w:t>
        <w:br/>
        <w:t xml:space="preserve">            if (nombreUsuario.trim() !== "") {</w:t>
        <w:br/>
        <w:t xml:space="preserve">                mensaje.textContent = `¡Hola, ${nombreUsuario}! 👋`;</w:t>
        <w:br/>
        <w:t xml:space="preserve">            } else {</w:t>
        <w:br/>
        <w:t xml:space="preserve">                mensaje.textContent = "Por favor, ingresá tu nombre.";</w:t>
        <w:br/>
        <w:t xml:space="preserve">            }</w:t>
        <w:br/>
        <w:t xml:space="preserve">        });</w:t>
        <w:br/>
        <w:t xml:space="preserve">    &lt;/script&gt;</w:t>
        <w:br/>
        <w:br/>
        <w:t>&lt;/body&gt;</w:t>
        <w:br/>
        <w:t>&lt;/html&gt;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