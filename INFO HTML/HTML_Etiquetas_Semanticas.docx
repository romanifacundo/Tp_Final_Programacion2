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etiquetas semánticas modernas en HTML5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Etiqueta</w:t>
            </w:r>
          </w:p>
        </w:tc>
        <w:tc>
          <w:tcPr>
            <w:tcW w:type="dxa" w:w="1728"/>
          </w:tcPr>
          <w:p>
            <w:r>
              <w:t>¿Qué representa?</w:t>
            </w:r>
          </w:p>
        </w:tc>
        <w:tc>
          <w:tcPr>
            <w:tcW w:type="dxa" w:w="1728"/>
          </w:tcPr>
          <w:p>
            <w:r>
              <w:t>¿Reemplaza a...?</w:t>
            </w:r>
          </w:p>
        </w:tc>
        <w:tc>
          <w:tcPr>
            <w:tcW w:type="dxa" w:w="1728"/>
          </w:tcPr>
          <w:p>
            <w:r>
              <w:t>Ejemplo de uso</w:t>
            </w:r>
          </w:p>
        </w:tc>
        <w:tc>
          <w:tcPr>
            <w:tcW w:type="dxa" w:w="1728"/>
          </w:tcPr>
          <w:p>
            <w:r>
              <w:t>Nota visual</w:t>
            </w:r>
          </w:p>
        </w:tc>
      </w:tr>
      <w:tr>
        <w:tc>
          <w:tcPr>
            <w:tcW w:type="dxa" w:w="1728"/>
          </w:tcPr>
          <w:p>
            <w:r>
              <w:t>&lt;header&gt;</w:t>
            </w:r>
          </w:p>
        </w:tc>
        <w:tc>
          <w:tcPr>
            <w:tcW w:type="dxa" w:w="1728"/>
          </w:tcPr>
          <w:p>
            <w:r>
              <w:t>Cabecera de la página o sección</w:t>
            </w:r>
          </w:p>
        </w:tc>
        <w:tc>
          <w:tcPr>
            <w:tcW w:type="dxa" w:w="1728"/>
          </w:tcPr>
          <w:p>
            <w:r>
              <w:t>&lt;div id="header"&gt;</w:t>
            </w:r>
          </w:p>
        </w:tc>
        <w:tc>
          <w:tcPr>
            <w:tcW w:type="dxa" w:w="1728"/>
          </w:tcPr>
          <w:p>
            <w:r>
              <w:t>&lt;header&gt;&lt;h1&gt;Mi sitio&lt;/h1&gt;&lt;/header&gt;</w:t>
            </w:r>
          </w:p>
        </w:tc>
        <w:tc>
          <w:tcPr>
            <w:tcW w:type="dxa" w:w="1728"/>
          </w:tcPr>
          <w:p>
            <w:r>
              <w:t>Usado para logo o título</w:t>
            </w:r>
          </w:p>
        </w:tc>
      </w:tr>
      <w:tr>
        <w:tc>
          <w:tcPr>
            <w:tcW w:type="dxa" w:w="1728"/>
          </w:tcPr>
          <w:p>
            <w:r>
              <w:t>&lt;nav&gt;</w:t>
            </w:r>
          </w:p>
        </w:tc>
        <w:tc>
          <w:tcPr>
            <w:tcW w:type="dxa" w:w="1728"/>
          </w:tcPr>
          <w:p>
            <w:r>
              <w:t>Zona de navegación</w:t>
            </w:r>
          </w:p>
        </w:tc>
        <w:tc>
          <w:tcPr>
            <w:tcW w:type="dxa" w:w="1728"/>
          </w:tcPr>
          <w:p>
            <w:r>
              <w:t>&lt;div id="menu"&gt;</w:t>
            </w:r>
          </w:p>
        </w:tc>
        <w:tc>
          <w:tcPr>
            <w:tcW w:type="dxa" w:w="1728"/>
          </w:tcPr>
          <w:p>
            <w:r>
              <w:t>&lt;nav&gt;&lt;a href='#'&gt;Inicio&lt;/a&gt;&lt;/nav&gt;</w:t>
            </w:r>
          </w:p>
        </w:tc>
        <w:tc>
          <w:tcPr>
            <w:tcW w:type="dxa" w:w="1728"/>
          </w:tcPr>
          <w:p>
            <w:r>
              <w:t>Agrupa enlaces del sitio</w:t>
            </w:r>
          </w:p>
        </w:tc>
      </w:tr>
      <w:tr>
        <w:tc>
          <w:tcPr>
            <w:tcW w:type="dxa" w:w="1728"/>
          </w:tcPr>
          <w:p>
            <w:r>
              <w:t>&lt;main&gt;</w:t>
            </w:r>
          </w:p>
        </w:tc>
        <w:tc>
          <w:tcPr>
            <w:tcW w:type="dxa" w:w="1728"/>
          </w:tcPr>
          <w:p>
            <w:r>
              <w:t>Contenido principal</w:t>
            </w:r>
          </w:p>
        </w:tc>
        <w:tc>
          <w:tcPr>
            <w:tcW w:type="dxa" w:w="1728"/>
          </w:tcPr>
          <w:p>
            <w:r>
              <w:t>&lt;div id="main"&gt;</w:t>
            </w:r>
          </w:p>
        </w:tc>
        <w:tc>
          <w:tcPr>
            <w:tcW w:type="dxa" w:w="1728"/>
          </w:tcPr>
          <w:p>
            <w:r>
              <w:t>&lt;main&gt;&lt;h2&gt;Bienvenido&lt;/h2&gt;&lt;/main&gt;</w:t>
            </w:r>
          </w:p>
        </w:tc>
        <w:tc>
          <w:tcPr>
            <w:tcW w:type="dxa" w:w="1728"/>
          </w:tcPr>
          <w:p>
            <w:r>
              <w:t>Único por documento</w:t>
            </w:r>
          </w:p>
        </w:tc>
      </w:tr>
      <w:tr>
        <w:tc>
          <w:tcPr>
            <w:tcW w:type="dxa" w:w="1728"/>
          </w:tcPr>
          <w:p>
            <w:r>
              <w:t>&lt;section&gt;</w:t>
            </w:r>
          </w:p>
        </w:tc>
        <w:tc>
          <w:tcPr>
            <w:tcW w:type="dxa" w:w="1728"/>
          </w:tcPr>
          <w:p>
            <w:r>
              <w:t>Sección temática</w:t>
            </w:r>
          </w:p>
        </w:tc>
        <w:tc>
          <w:tcPr>
            <w:tcW w:type="dxa" w:w="1728"/>
          </w:tcPr>
          <w:p>
            <w:r>
              <w:t>&lt;div class="seccion"&gt;</w:t>
            </w:r>
          </w:p>
        </w:tc>
        <w:tc>
          <w:tcPr>
            <w:tcW w:type="dxa" w:w="1728"/>
          </w:tcPr>
          <w:p>
            <w:r>
              <w:t>&lt;section&gt;&lt;h3&gt;Tema&lt;/h3&gt;&lt;/section&gt;</w:t>
            </w:r>
          </w:p>
        </w:tc>
        <w:tc>
          <w:tcPr>
            <w:tcW w:type="dxa" w:w="1728"/>
          </w:tcPr>
          <w:p>
            <w:r>
              <w:t>Usado dentro de main</w:t>
            </w:r>
          </w:p>
        </w:tc>
      </w:tr>
      <w:tr>
        <w:tc>
          <w:tcPr>
            <w:tcW w:type="dxa" w:w="1728"/>
          </w:tcPr>
          <w:p>
            <w:r>
              <w:t>&lt;article&gt;</w:t>
            </w:r>
          </w:p>
        </w:tc>
        <w:tc>
          <w:tcPr>
            <w:tcW w:type="dxa" w:w="1728"/>
          </w:tcPr>
          <w:p>
            <w:r>
              <w:t>Contenido autónomo</w:t>
            </w:r>
          </w:p>
        </w:tc>
        <w:tc>
          <w:tcPr>
            <w:tcW w:type="dxa" w:w="1728"/>
          </w:tcPr>
          <w:p>
            <w:r>
              <w:t>&lt;div class="articulo"&gt;</w:t>
            </w:r>
          </w:p>
        </w:tc>
        <w:tc>
          <w:tcPr>
            <w:tcW w:type="dxa" w:w="1728"/>
          </w:tcPr>
          <w:p>
            <w:r>
              <w:t>&lt;article&gt;&lt;h2&gt;Nota&lt;/h2&gt;&lt;/article&gt;</w:t>
            </w:r>
          </w:p>
        </w:tc>
        <w:tc>
          <w:tcPr>
            <w:tcW w:type="dxa" w:w="1728"/>
          </w:tcPr>
          <w:p>
            <w:r>
              <w:t>Ideal para posts o noticias</w:t>
            </w:r>
          </w:p>
        </w:tc>
      </w:tr>
      <w:tr>
        <w:tc>
          <w:tcPr>
            <w:tcW w:type="dxa" w:w="1728"/>
          </w:tcPr>
          <w:p>
            <w:r>
              <w:t>&lt;aside&gt;</w:t>
            </w:r>
          </w:p>
        </w:tc>
        <w:tc>
          <w:tcPr>
            <w:tcW w:type="dxa" w:w="1728"/>
          </w:tcPr>
          <w:p>
            <w:r>
              <w:t>Contenido complementario</w:t>
            </w:r>
          </w:p>
        </w:tc>
        <w:tc>
          <w:tcPr>
            <w:tcW w:type="dxa" w:w="1728"/>
          </w:tcPr>
          <w:p>
            <w:r>
              <w:t>&lt;div id="sidebar"&gt;</w:t>
            </w:r>
          </w:p>
        </w:tc>
        <w:tc>
          <w:tcPr>
            <w:tcW w:type="dxa" w:w="1728"/>
          </w:tcPr>
          <w:p>
            <w:r>
              <w:t>&lt;aside&gt;Publicidad&lt;/aside&gt;</w:t>
            </w:r>
          </w:p>
        </w:tc>
        <w:tc>
          <w:tcPr>
            <w:tcW w:type="dxa" w:w="1728"/>
          </w:tcPr>
          <w:p>
            <w:r>
              <w:t>Lateral o info extra</w:t>
            </w:r>
          </w:p>
        </w:tc>
      </w:tr>
      <w:tr>
        <w:tc>
          <w:tcPr>
            <w:tcW w:type="dxa" w:w="1728"/>
          </w:tcPr>
          <w:p>
            <w:r>
              <w:t>&lt;footer&gt;</w:t>
            </w:r>
          </w:p>
        </w:tc>
        <w:tc>
          <w:tcPr>
            <w:tcW w:type="dxa" w:w="1728"/>
          </w:tcPr>
          <w:p>
            <w:r>
              <w:t>Pie de página o sección</w:t>
            </w:r>
          </w:p>
        </w:tc>
        <w:tc>
          <w:tcPr>
            <w:tcW w:type="dxa" w:w="1728"/>
          </w:tcPr>
          <w:p>
            <w:r>
              <w:t>&lt;div id="footer"&gt;</w:t>
            </w:r>
          </w:p>
        </w:tc>
        <w:tc>
          <w:tcPr>
            <w:tcW w:type="dxa" w:w="1728"/>
          </w:tcPr>
          <w:p>
            <w:r>
              <w:t>&lt;footer&gt;© 2025 Mi Web&lt;/footer&gt;</w:t>
            </w:r>
          </w:p>
        </w:tc>
        <w:tc>
          <w:tcPr>
            <w:tcW w:type="dxa" w:w="1728"/>
          </w:tcPr>
          <w:p>
            <w:r>
              <w:t>Suele estar al final</w:t>
            </w:r>
          </w:p>
        </w:tc>
      </w:tr>
      <w:tr>
        <w:tc>
          <w:tcPr>
            <w:tcW w:type="dxa" w:w="1728"/>
          </w:tcPr>
          <w:p>
            <w:r>
              <w:t>&lt;figure&gt;</w:t>
            </w:r>
          </w:p>
        </w:tc>
        <w:tc>
          <w:tcPr>
            <w:tcW w:type="dxa" w:w="1728"/>
          </w:tcPr>
          <w:p>
            <w:r>
              <w:t>Grupo de imagen y su leyenda</w:t>
            </w:r>
          </w:p>
        </w:tc>
        <w:tc>
          <w:tcPr>
            <w:tcW w:type="dxa" w:w="1728"/>
          </w:tcPr>
          <w:p>
            <w:r>
              <w:t>&lt;div class="imagen"&gt;</w:t>
            </w:r>
          </w:p>
        </w:tc>
        <w:tc>
          <w:tcPr>
            <w:tcW w:type="dxa" w:w="1728"/>
          </w:tcPr>
          <w:p>
            <w:r>
              <w:t>&lt;figure&gt;&lt;img src='foto.jpg'&gt;&lt;figcaption&gt;Descripción&lt;/figcaption&gt;&lt;/figure&gt;</w:t>
            </w:r>
          </w:p>
        </w:tc>
        <w:tc>
          <w:tcPr>
            <w:tcW w:type="dxa" w:w="1728"/>
          </w:tcPr>
          <w:p>
            <w:r>
              <w:t>Agrupa imagen + texto</w:t>
            </w:r>
          </w:p>
        </w:tc>
      </w:tr>
      <w:tr>
        <w:tc>
          <w:tcPr>
            <w:tcW w:type="dxa" w:w="1728"/>
          </w:tcPr>
          <w:p>
            <w:r>
              <w:t>&lt;figcaption&gt;</w:t>
            </w:r>
          </w:p>
        </w:tc>
        <w:tc>
          <w:tcPr>
            <w:tcW w:type="dxa" w:w="1728"/>
          </w:tcPr>
          <w:p>
            <w:r>
              <w:t>Texto descriptivo de la figura</w:t>
            </w:r>
          </w:p>
        </w:tc>
        <w:tc>
          <w:tcPr>
            <w:tcW w:type="dxa" w:w="1728"/>
          </w:tcPr>
          <w:p>
            <w:r>
              <w:t>&lt;p class="caption"&gt;</w:t>
            </w:r>
          </w:p>
        </w:tc>
        <w:tc>
          <w:tcPr>
            <w:tcW w:type="dxa" w:w="1728"/>
          </w:tcPr>
          <w:p>
            <w:r>
              <w:t>&lt;figcaption&gt;Texto&lt;/figcaption&gt;</w:t>
            </w:r>
          </w:p>
        </w:tc>
        <w:tc>
          <w:tcPr>
            <w:tcW w:type="dxa" w:w="1728"/>
          </w:tcPr>
          <w:p>
            <w:r>
              <w:t>Siempre dentro de &lt;figure&gt;</w:t>
            </w:r>
          </w:p>
        </w:tc>
      </w:tr>
      <w:tr>
        <w:tc>
          <w:tcPr>
            <w:tcW w:type="dxa" w:w="1728"/>
          </w:tcPr>
          <w:p>
            <w:r>
              <w:t>&lt;time&gt;</w:t>
            </w:r>
          </w:p>
        </w:tc>
        <w:tc>
          <w:tcPr>
            <w:tcW w:type="dxa" w:w="1728"/>
          </w:tcPr>
          <w:p>
            <w:r>
              <w:t>Fecha u hora</w:t>
            </w:r>
          </w:p>
        </w:tc>
        <w:tc>
          <w:tcPr>
            <w:tcW w:type="dxa" w:w="1728"/>
          </w:tcPr>
          <w:p>
            <w:r>
              <w:t>&lt;span class="fecha"&gt;</w:t>
            </w:r>
          </w:p>
        </w:tc>
        <w:tc>
          <w:tcPr>
            <w:tcW w:type="dxa" w:w="1728"/>
          </w:tcPr>
          <w:p>
            <w:r>
              <w:t>&lt;time datetime='2025-04-21'&gt;21 de abril&lt;/time&gt;</w:t>
            </w:r>
          </w:p>
        </w:tc>
        <w:tc>
          <w:tcPr>
            <w:tcW w:type="dxa" w:w="1728"/>
          </w:tcPr>
          <w:p>
            <w:r>
              <w:t>Ideal para eventos y publicaciones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