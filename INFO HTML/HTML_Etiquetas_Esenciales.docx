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Cuadro resumen de etiquetas HTML esenciales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Etiqueta</w:t>
            </w:r>
          </w:p>
        </w:tc>
        <w:tc>
          <w:tcPr>
            <w:tcW w:type="dxa" w:w="1728"/>
          </w:tcPr>
          <w:p>
            <w:r>
              <w:t>¿Para qué se usa?</w:t>
            </w:r>
          </w:p>
        </w:tc>
        <w:tc>
          <w:tcPr>
            <w:tcW w:type="dxa" w:w="1728"/>
          </w:tcPr>
          <w:p>
            <w:r>
              <w:t>Ejemplo de código</w:t>
            </w:r>
          </w:p>
        </w:tc>
        <w:tc>
          <w:tcPr>
            <w:tcW w:type="dxa" w:w="1728"/>
          </w:tcPr>
          <w:p>
            <w:r>
              <w:t>¿Qué se ve en pantalla?</w:t>
            </w:r>
          </w:p>
        </w:tc>
        <w:tc>
          <w:tcPr>
            <w:tcW w:type="dxa" w:w="1728"/>
          </w:tcPr>
          <w:p>
            <w:r>
              <w:t>Nota visual (si aplica)</w:t>
            </w:r>
          </w:p>
        </w:tc>
      </w:tr>
      <w:tr>
        <w:tc>
          <w:tcPr>
            <w:tcW w:type="dxa" w:w="1728"/>
          </w:tcPr>
          <w:p>
            <w:r>
              <w:t>&lt;p&gt;</w:t>
            </w:r>
          </w:p>
        </w:tc>
        <w:tc>
          <w:tcPr>
            <w:tcW w:type="dxa" w:w="1728"/>
          </w:tcPr>
          <w:p>
            <w:r>
              <w:t>Párrafos de texto</w:t>
            </w:r>
          </w:p>
        </w:tc>
        <w:tc>
          <w:tcPr>
            <w:tcW w:type="dxa" w:w="1728"/>
          </w:tcPr>
          <w:p>
            <w:r>
              <w:t>&lt;p&gt;Hola mundo&lt;/p&gt;</w:t>
            </w:r>
          </w:p>
        </w:tc>
        <w:tc>
          <w:tcPr>
            <w:tcW w:type="dxa" w:w="1728"/>
          </w:tcPr>
          <w:p>
            <w:r>
              <w:t>Hola mundo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&lt;a&gt;</w:t>
            </w:r>
          </w:p>
        </w:tc>
        <w:tc>
          <w:tcPr>
            <w:tcW w:type="dxa" w:w="1728"/>
          </w:tcPr>
          <w:p>
            <w:r>
              <w:t>Enlaces</w:t>
            </w:r>
          </w:p>
        </w:tc>
        <w:tc>
          <w:tcPr>
            <w:tcW w:type="dxa" w:w="1728"/>
          </w:tcPr>
          <w:p>
            <w:r>
              <w:t>&lt;a href="https://google.com"&gt;Ir a Google&lt;/a&gt;</w:t>
            </w:r>
          </w:p>
        </w:tc>
        <w:tc>
          <w:tcPr>
            <w:tcW w:type="dxa" w:w="1728"/>
          </w:tcPr>
          <w:p>
            <w:r>
              <w:t>Ir a Google</w:t>
            </w:r>
          </w:p>
        </w:tc>
        <w:tc>
          <w:tcPr>
            <w:tcW w:type="dxa" w:w="1728"/>
          </w:tcPr>
          <w:p>
            <w:r>
              <w:t>Link clickeable</w:t>
            </w:r>
          </w:p>
        </w:tc>
      </w:tr>
      <w:tr>
        <w:tc>
          <w:tcPr>
            <w:tcW w:type="dxa" w:w="1728"/>
          </w:tcPr>
          <w:p>
            <w:r>
              <w:t>&lt;button&gt;</w:t>
            </w:r>
          </w:p>
        </w:tc>
        <w:tc>
          <w:tcPr>
            <w:tcW w:type="dxa" w:w="1728"/>
          </w:tcPr>
          <w:p>
            <w:r>
              <w:t>Botón interactivo</w:t>
            </w:r>
          </w:p>
        </w:tc>
        <w:tc>
          <w:tcPr>
            <w:tcW w:type="dxa" w:w="1728"/>
          </w:tcPr>
          <w:p>
            <w:r>
              <w:t>&lt;button&gt;Click aquí&lt;/button&gt;</w:t>
            </w:r>
          </w:p>
        </w:tc>
        <w:tc>
          <w:tcPr>
            <w:tcW w:type="dxa" w:w="1728"/>
          </w:tcPr>
          <w:p>
            <w:r>
              <w:t>Click aquí</w:t>
            </w:r>
          </w:p>
        </w:tc>
        <w:tc>
          <w:tcPr>
            <w:tcW w:type="dxa" w:w="1728"/>
          </w:tcPr>
          <w:p>
            <w:r>
              <w:t>Botón clickeable</w:t>
            </w:r>
          </w:p>
        </w:tc>
      </w:tr>
      <w:tr>
        <w:tc>
          <w:tcPr>
            <w:tcW w:type="dxa" w:w="1728"/>
          </w:tcPr>
          <w:p>
            <w:r>
              <w:t>&lt;ul&gt;/&lt;ol&gt; + &lt;li&gt;</w:t>
            </w:r>
          </w:p>
        </w:tc>
        <w:tc>
          <w:tcPr>
            <w:tcW w:type="dxa" w:w="1728"/>
          </w:tcPr>
          <w:p>
            <w:r>
              <w:t>Listas</w:t>
            </w:r>
          </w:p>
        </w:tc>
        <w:tc>
          <w:tcPr>
            <w:tcW w:type="dxa" w:w="1728"/>
          </w:tcPr>
          <w:p>
            <w:r>
              <w:t>&lt;ul&gt;&lt;li&gt;Uno&lt;/li&gt;&lt;li&gt;Dos&lt;/li&gt;&lt;/ul&gt;</w:t>
            </w:r>
          </w:p>
        </w:tc>
        <w:tc>
          <w:tcPr>
            <w:tcW w:type="dxa" w:w="1728"/>
          </w:tcPr>
          <w:p>
            <w:r>
              <w:t>Uno, Dos</w:t>
            </w:r>
          </w:p>
        </w:tc>
        <w:tc>
          <w:tcPr>
            <w:tcW w:type="dxa" w:w="1728"/>
          </w:tcPr>
          <w:p>
            <w:r>
              <w:t>Lista con viñetas o números</w:t>
            </w:r>
          </w:p>
        </w:tc>
      </w:tr>
      <w:tr>
        <w:tc>
          <w:tcPr>
            <w:tcW w:type="dxa" w:w="1728"/>
          </w:tcPr>
          <w:p>
            <w:r>
              <w:t>&lt;img&gt;</w:t>
            </w:r>
          </w:p>
        </w:tc>
        <w:tc>
          <w:tcPr>
            <w:tcW w:type="dxa" w:w="1728"/>
          </w:tcPr>
          <w:p>
            <w:r>
              <w:t>Insertar imágenes</w:t>
            </w:r>
          </w:p>
        </w:tc>
        <w:tc>
          <w:tcPr>
            <w:tcW w:type="dxa" w:w="1728"/>
          </w:tcPr>
          <w:p>
            <w:r>
              <w:t>&lt;img src="gato.jpg" alt="Un gato"&gt;</w:t>
            </w:r>
          </w:p>
        </w:tc>
        <w:tc>
          <w:tcPr>
            <w:tcW w:type="dxa" w:w="1728"/>
          </w:tcPr>
          <w:p>
            <w:r>
              <w:t>Imagen visible</w:t>
            </w:r>
          </w:p>
        </w:tc>
        <w:tc>
          <w:tcPr>
            <w:tcW w:type="dxa" w:w="1728"/>
          </w:tcPr>
          <w:p>
            <w:r>
              <w:t>Usa ruta del archivo</w:t>
            </w:r>
          </w:p>
        </w:tc>
      </w:tr>
      <w:tr>
        <w:tc>
          <w:tcPr>
            <w:tcW w:type="dxa" w:w="1728"/>
          </w:tcPr>
          <w:p>
            <w:r>
              <w:t>&lt;br&gt;</w:t>
            </w:r>
          </w:p>
        </w:tc>
        <w:tc>
          <w:tcPr>
            <w:tcW w:type="dxa" w:w="1728"/>
          </w:tcPr>
          <w:p>
            <w:r>
              <w:t>Salto de línea</w:t>
            </w:r>
          </w:p>
        </w:tc>
        <w:tc>
          <w:tcPr>
            <w:tcW w:type="dxa" w:w="1728"/>
          </w:tcPr>
          <w:p>
            <w:r>
              <w:t>Hola&lt;br&gt;Mundo</w:t>
            </w:r>
          </w:p>
        </w:tc>
        <w:tc>
          <w:tcPr>
            <w:tcW w:type="dxa" w:w="1728"/>
          </w:tcPr>
          <w:p>
            <w:r>
              <w:t>Hola / Mundo</w:t>
            </w:r>
          </w:p>
        </w:tc>
        <w:tc>
          <w:tcPr>
            <w:tcW w:type="dxa" w:w="1728"/>
          </w:tcPr>
          <w:p>
            <w:r>
              <w:t>Texto salta de línea</w:t>
            </w:r>
          </w:p>
        </w:tc>
      </w:tr>
      <w:tr>
        <w:tc>
          <w:tcPr>
            <w:tcW w:type="dxa" w:w="1728"/>
          </w:tcPr>
          <w:p>
            <w:r>
              <w:t>&lt;div&gt;</w:t>
            </w:r>
          </w:p>
        </w:tc>
        <w:tc>
          <w:tcPr>
            <w:tcW w:type="dxa" w:w="1728"/>
          </w:tcPr>
          <w:p>
            <w:r>
              <w:t>Contenedor general</w:t>
            </w:r>
          </w:p>
        </w:tc>
        <w:tc>
          <w:tcPr>
            <w:tcW w:type="dxa" w:w="1728"/>
          </w:tcPr>
          <w:p>
            <w:r>
              <w:t>&lt;div&gt;Bloque de contenido&lt;/div&gt;</w:t>
            </w:r>
          </w:p>
        </w:tc>
        <w:tc>
          <w:tcPr>
            <w:tcW w:type="dxa" w:w="1728"/>
          </w:tcPr>
          <w:p>
            <w:r>
              <w:t>Bloque de contenido</w:t>
            </w:r>
          </w:p>
        </w:tc>
        <w:tc>
          <w:tcPr>
            <w:tcW w:type="dxa" w:w="1728"/>
          </w:tcPr>
          <w:p>
            <w:r>
              <w:t>Contenedor en bloque</w:t>
            </w:r>
          </w:p>
        </w:tc>
      </w:tr>
      <w:tr>
        <w:tc>
          <w:tcPr>
            <w:tcW w:type="dxa" w:w="1728"/>
          </w:tcPr>
          <w:p>
            <w:r>
              <w:t>&lt;h1&gt; a &lt;h6&gt;</w:t>
            </w:r>
          </w:p>
        </w:tc>
        <w:tc>
          <w:tcPr>
            <w:tcW w:type="dxa" w:w="1728"/>
          </w:tcPr>
          <w:p>
            <w:r>
              <w:t>Encabezados</w:t>
            </w:r>
          </w:p>
        </w:tc>
        <w:tc>
          <w:tcPr>
            <w:tcW w:type="dxa" w:w="1728"/>
          </w:tcPr>
          <w:p>
            <w:r>
              <w:t>&lt;h2&gt;Título&lt;/h2&gt;</w:t>
            </w:r>
          </w:p>
        </w:tc>
        <w:tc>
          <w:tcPr>
            <w:tcW w:type="dxa" w:w="1728"/>
          </w:tcPr>
          <w:p>
            <w:r>
              <w:t>Título</w:t>
            </w:r>
          </w:p>
        </w:tc>
        <w:tc>
          <w:tcPr>
            <w:tcW w:type="dxa" w:w="1728"/>
          </w:tcPr>
          <w:p>
            <w:r>
              <w:t>Más grande o más chico según jerarquía</w:t>
            </w:r>
          </w:p>
        </w:tc>
      </w:tr>
      <w:tr>
        <w:tc>
          <w:tcPr>
            <w:tcW w:type="dxa" w:w="1728"/>
          </w:tcPr>
          <w:p>
            <w:r>
              <w:t>&lt;strong&gt;</w:t>
            </w:r>
          </w:p>
        </w:tc>
        <w:tc>
          <w:tcPr>
            <w:tcW w:type="dxa" w:w="1728"/>
          </w:tcPr>
          <w:p>
            <w:r>
              <w:t>Texto en negrita</w:t>
            </w:r>
          </w:p>
        </w:tc>
        <w:tc>
          <w:tcPr>
            <w:tcW w:type="dxa" w:w="1728"/>
          </w:tcPr>
          <w:p>
            <w:r>
              <w:t>Esto es &lt;strong&gt;importante&lt;/strong&gt;</w:t>
            </w:r>
          </w:p>
        </w:tc>
        <w:tc>
          <w:tcPr>
            <w:tcW w:type="dxa" w:w="1728"/>
          </w:tcPr>
          <w:p>
            <w:r>
              <w:t>Esto es importante</w:t>
            </w:r>
          </w:p>
        </w:tc>
        <w:tc>
          <w:tcPr>
            <w:tcW w:type="dxa" w:w="1728"/>
          </w:tcPr>
          <w:p>
            <w:r>
              <w:t>Texto en negrita</w:t>
            </w:r>
          </w:p>
        </w:tc>
      </w:tr>
      <w:tr>
        <w:tc>
          <w:tcPr>
            <w:tcW w:type="dxa" w:w="1728"/>
          </w:tcPr>
          <w:p>
            <w:r>
              <w:t>&lt;em&gt;</w:t>
            </w:r>
          </w:p>
        </w:tc>
        <w:tc>
          <w:tcPr>
            <w:tcW w:type="dxa" w:w="1728"/>
          </w:tcPr>
          <w:p>
            <w:r>
              <w:t>Texto en cursiva</w:t>
            </w:r>
          </w:p>
        </w:tc>
        <w:tc>
          <w:tcPr>
            <w:tcW w:type="dxa" w:w="1728"/>
          </w:tcPr>
          <w:p>
            <w:r>
              <w:t>Esto es &lt;em&gt;clave&lt;/em&gt;</w:t>
            </w:r>
          </w:p>
        </w:tc>
        <w:tc>
          <w:tcPr>
            <w:tcW w:type="dxa" w:w="1728"/>
          </w:tcPr>
          <w:p>
            <w:r>
              <w:t>Esto es clave</w:t>
            </w:r>
          </w:p>
        </w:tc>
        <w:tc>
          <w:tcPr>
            <w:tcW w:type="dxa" w:w="1728"/>
          </w:tcPr>
          <w:p>
            <w:r>
              <w:t>Texto en cursiva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