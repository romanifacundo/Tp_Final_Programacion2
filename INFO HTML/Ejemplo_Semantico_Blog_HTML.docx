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Ejemplo práctico con etiquetas semánticas HTML5</w:t>
      </w:r>
    </w:p>
    <w:p>
      <w:r>
        <w:t>A continuación, un ejemplo de cómo se combinan las etiquetas semánticas modernas para estructurar una página tipo blog o noticia:</w:t>
      </w:r>
    </w:p>
    <w:p>
      <w:r>
        <w:br/>
        <w:t>&lt;!DOCTYPE html&gt;</w:t>
        <w:br/>
        <w:t>&lt;html lang="es"&gt;</w:t>
        <w:br/>
        <w:t>&lt;head&gt;</w:t>
        <w:br/>
        <w:t xml:space="preserve">    &lt;meta charset="UTF-8"&gt;</w:t>
        <w:br/>
        <w:t xml:space="preserve">    &lt;title&gt;Mi Blog&lt;/title&gt;</w:t>
        <w:br/>
        <w:t>&lt;/head&gt;</w:t>
        <w:br/>
        <w:t>&lt;body&gt;</w:t>
        <w:br/>
        <w:br/>
        <w:t xml:space="preserve">    &lt;header&gt;</w:t>
        <w:br/>
        <w:t xml:space="preserve">        &lt;h1&gt;Mi Blog Personal&lt;/h1&gt;</w:t>
        <w:br/>
        <w:t xml:space="preserve">        &lt;p&gt;Compartiendo ideas y proyectos&lt;/p&gt;</w:t>
        <w:br/>
        <w:t xml:space="preserve">    &lt;/header&gt;</w:t>
        <w:br/>
        <w:br/>
        <w:t xml:space="preserve">    &lt;nav&gt;</w:t>
        <w:br/>
        <w:t xml:space="preserve">        &lt;a href="#"&gt;Inicio&lt;/a&gt; |</w:t>
        <w:br/>
        <w:t xml:space="preserve">        &lt;a href="#"&gt;Sobre mí&lt;/a&gt; |</w:t>
        <w:br/>
        <w:t xml:space="preserve">        &lt;a href="#"&gt;Contacto&lt;/a&gt;</w:t>
        <w:br/>
        <w:t xml:space="preserve">    &lt;/nav&gt;</w:t>
        <w:br/>
        <w:br/>
        <w:t xml:space="preserve">    &lt;main&gt;</w:t>
        <w:br/>
        <w:t xml:space="preserve">        &lt;article&gt;</w:t>
        <w:br/>
        <w:t xml:space="preserve">            &lt;header&gt;</w:t>
        <w:br/>
        <w:t xml:space="preserve">                &lt;h2&gt;Primer Post&lt;/h2&gt;</w:t>
        <w:br/>
        <w:t xml:space="preserve">                &lt;time datetime="2025-04-21"&gt;21 de abril, 2025&lt;/time&gt;</w:t>
        <w:br/>
        <w:t xml:space="preserve">            &lt;/header&gt;</w:t>
        <w:br/>
        <w:t xml:space="preserve">            &lt;p&gt;Hoy empiezo con mi blog. Estoy aprendiendo HTML5 y me encanta cómo se ve todo organizado con etiquetas semánticas.&lt;/p&gt;</w:t>
        <w:br/>
        <w:t xml:space="preserve">            &lt;figure&gt;</w:t>
        <w:br/>
        <w:t xml:space="preserve">                &lt;img src="imagen.jpg" alt="Paisaje natural"&gt;</w:t>
        <w:br/>
        <w:t xml:space="preserve">                &lt;figcaption&gt;Paisaje que me inspira a escribir.&lt;/figcaption&gt;</w:t>
        <w:br/>
        <w:t xml:space="preserve">            &lt;/figure&gt;</w:t>
        <w:br/>
        <w:t xml:space="preserve">        &lt;/article&gt;</w:t>
        <w:br/>
        <w:br/>
        <w:t xml:space="preserve">        &lt;aside&gt;</w:t>
        <w:br/>
        <w:t xml:space="preserve">            &lt;h3&gt;Sobre el autor&lt;/h3&gt;</w:t>
        <w:br/>
        <w:t xml:space="preserve">            &lt;p&gt;Hola, soy Jorge. Aprendiendo a crear sitios con HTML, CSS y JS.&lt;/p&gt;</w:t>
        <w:br/>
        <w:t xml:space="preserve">        &lt;/aside&gt;</w:t>
        <w:br/>
        <w:t xml:space="preserve">    &lt;/main&gt;</w:t>
        <w:br/>
        <w:br/>
        <w:t xml:space="preserve">    &lt;footer&gt;</w:t>
        <w:br/>
        <w:t xml:space="preserve">        &lt;p&gt;© 2025 Jorge | Todos los derechos reservados&lt;/p&gt;</w:t>
        <w:br/>
        <w:t xml:space="preserve">    &lt;/footer&gt;</w:t>
        <w:br/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